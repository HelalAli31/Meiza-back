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4E8C" w14:textId="1E66DCD7" w:rsidR="009F4027" w:rsidRDefault="000C2815">
      <w:pPr>
        <w:pStyle w:val="Heading1"/>
      </w:pPr>
      <w:proofErr w:type="spellStart"/>
      <w:r>
        <w:t>Meiza</w:t>
      </w:r>
      <w:proofErr w:type="spellEnd"/>
      <w:r w:rsidR="00000000">
        <w:t xml:space="preserve"> Backend Full API Guide</w:t>
      </w:r>
    </w:p>
    <w:p w14:paraId="38040768" w14:textId="77777777" w:rsidR="009F4027" w:rsidRDefault="00000000">
      <w:r>
        <w:t>This document describes all backend routes, their purpose, required body/params, and how to call them from React.</w:t>
      </w:r>
    </w:p>
    <w:p w14:paraId="0D9D039D" w14:textId="77777777" w:rsidR="009F4027" w:rsidRDefault="00000000">
      <w:pPr>
        <w:pStyle w:val="Heading2"/>
      </w:pPr>
      <w:r>
        <w:t>1. Auth</w:t>
      </w:r>
    </w:p>
    <w:p w14:paraId="5BA067EA" w14:textId="77777777" w:rsidR="009F4027" w:rsidRDefault="00000000">
      <w:r>
        <w:t>• POST /auth/register – Create a user and return JWT.</w:t>
      </w:r>
      <w:r>
        <w:br/>
        <w:t>Body: { name, email, password, roles }</w:t>
      </w:r>
      <w:r>
        <w:br/>
        <w:t>Returns token + user info.</w:t>
      </w:r>
    </w:p>
    <w:p w14:paraId="33BF5998" w14:textId="77777777" w:rsidR="009F4027" w:rsidRDefault="00000000">
      <w:r>
        <w:t>• POST /auth/login – Login and return JWT.</w:t>
      </w:r>
      <w:r>
        <w:br/>
        <w:t>Body: { email, password }</w:t>
      </w:r>
      <w:r>
        <w:br/>
        <w:t>Returns token + user info.</w:t>
      </w:r>
    </w:p>
    <w:p w14:paraId="4EDCF109" w14:textId="77777777" w:rsidR="009F4027" w:rsidRDefault="00000000">
      <w:r>
        <w:t>• GET /auth/me – Return logged-in user info (requires Authorization header).</w:t>
      </w:r>
    </w:p>
    <w:p w14:paraId="0D17D7CA" w14:textId="77777777" w:rsidR="009F4027" w:rsidRDefault="00000000">
      <w:pPr>
        <w:pStyle w:val="Heading2"/>
      </w:pPr>
      <w:r>
        <w:t>2. Categories</w:t>
      </w:r>
    </w:p>
    <w:p w14:paraId="66BE1AFA" w14:textId="77777777" w:rsidR="009F4027" w:rsidRDefault="00000000">
      <w:r>
        <w:t>• POST /categories/addCategory – Create a new category.</w:t>
      </w:r>
      <w:r>
        <w:br/>
        <w:t>Body: { name, img }</w:t>
      </w:r>
      <w:r>
        <w:br/>
        <w:t>Returns created category.</w:t>
      </w:r>
    </w:p>
    <w:p w14:paraId="261DC44F" w14:textId="77777777" w:rsidR="009F4027" w:rsidRDefault="00000000">
      <w:r>
        <w:t>• GET /categories – List all categories.</w:t>
      </w:r>
    </w:p>
    <w:p w14:paraId="5F00DC38" w14:textId="77777777" w:rsidR="009F4027" w:rsidRDefault="00000000">
      <w:r>
        <w:t>• GET /categories/:id – Get one category by ID.</w:t>
      </w:r>
    </w:p>
    <w:p w14:paraId="3F0D4229" w14:textId="77777777" w:rsidR="009F4027" w:rsidRDefault="00000000">
      <w:r>
        <w:t>• PUT /categories/:id – Replace category fields.</w:t>
      </w:r>
    </w:p>
    <w:p w14:paraId="7AAFF55C" w14:textId="77777777" w:rsidR="009F4027" w:rsidRDefault="00000000">
      <w:r>
        <w:t>• DELETE /categories/:id – Delete a category if not in use by products.</w:t>
      </w:r>
    </w:p>
    <w:p w14:paraId="4B64BBCA" w14:textId="77777777" w:rsidR="009F4027" w:rsidRDefault="00000000">
      <w:pPr>
        <w:pStyle w:val="Heading2"/>
      </w:pPr>
      <w:r>
        <w:t>3. Products</w:t>
      </w:r>
    </w:p>
    <w:p w14:paraId="7285077A" w14:textId="77777777" w:rsidR="009F4027" w:rsidRDefault="00000000">
      <w:r>
        <w:t>• POST /products/addNewProduct – Add product with options.</w:t>
      </w:r>
      <w:r>
        <w:br/>
        <w:t>Body: { name, desc, category, options: [ { name, price, quantity, img, sale } ] }</w:t>
      </w:r>
    </w:p>
    <w:p w14:paraId="747CBE04" w14:textId="77777777" w:rsidR="009F4027" w:rsidRDefault="00000000">
      <w:r>
        <w:t>• GET /products – List all products with populated category.</w:t>
      </w:r>
    </w:p>
    <w:p w14:paraId="70929277" w14:textId="77777777" w:rsidR="009F4027" w:rsidRDefault="00000000">
      <w:r>
        <w:t>• GET /products/:id – Get product by ID.</w:t>
      </w:r>
    </w:p>
    <w:p w14:paraId="4209D88A" w14:textId="77777777" w:rsidR="009F4027" w:rsidRDefault="00000000">
      <w:r>
        <w:t>• PUT /products/:id – Update/replace product fields.</w:t>
      </w:r>
    </w:p>
    <w:p w14:paraId="0EC502F9" w14:textId="77777777" w:rsidR="009F4027" w:rsidRDefault="00000000">
      <w:r>
        <w:t>• DELETE /products/:id – Delete product.</w:t>
      </w:r>
    </w:p>
    <w:p w14:paraId="370FBFF5" w14:textId="77777777" w:rsidR="009F4027" w:rsidRDefault="00000000">
      <w:pPr>
        <w:pStyle w:val="Heading2"/>
      </w:pPr>
      <w:r>
        <w:t>4. Users (Admin only)</w:t>
      </w:r>
    </w:p>
    <w:p w14:paraId="7243E800" w14:textId="77777777" w:rsidR="009F4027" w:rsidRDefault="00000000">
      <w:r>
        <w:t>Requires Authorization: Bearer &lt;JWT&gt; for admin role.</w:t>
      </w:r>
    </w:p>
    <w:p w14:paraId="32284B93" w14:textId="77777777" w:rsidR="009F4027" w:rsidRDefault="00000000">
      <w:r>
        <w:t>• POST /users/newUser – Create new user.</w:t>
      </w:r>
      <w:r>
        <w:br/>
        <w:t>Body: { name, email, password, roles }</w:t>
      </w:r>
    </w:p>
    <w:p w14:paraId="4EE81EBE" w14:textId="77777777" w:rsidR="009F4027" w:rsidRDefault="00000000">
      <w:r>
        <w:lastRenderedPageBreak/>
        <w:t>• GET /users – List all users.</w:t>
      </w:r>
    </w:p>
    <w:p w14:paraId="39F03EC8" w14:textId="77777777" w:rsidR="009F4027" w:rsidRDefault="00000000">
      <w:r>
        <w:t>• GET /users/:id – Get single user by ID.</w:t>
      </w:r>
    </w:p>
    <w:p w14:paraId="50A55DBD" w14:textId="77777777" w:rsidR="009F4027" w:rsidRDefault="00000000">
      <w:r>
        <w:t>• PUT /users/:id – Replace user fields (password rehash if changed).</w:t>
      </w:r>
    </w:p>
    <w:p w14:paraId="730A08C1" w14:textId="77777777" w:rsidR="009F4027" w:rsidRDefault="00000000">
      <w:r>
        <w:t>• PATCH /users/:id – Partial update.</w:t>
      </w:r>
      <w:r>
        <w:br/>
        <w:t>• DELETE /users/:id – Delete user.</w:t>
      </w:r>
    </w:p>
    <w:p w14:paraId="62FEBFEF" w14:textId="77777777" w:rsidR="009F4027" w:rsidRDefault="00000000">
      <w:pPr>
        <w:pStyle w:val="Heading2"/>
      </w:pPr>
      <w:r>
        <w:t>5. Cart</w:t>
      </w:r>
    </w:p>
    <w:p w14:paraId="62161C59" w14:textId="77777777" w:rsidR="009F4027" w:rsidRDefault="00000000">
      <w:r>
        <w:t>Requires Authorization: Bearer &lt;JWT&gt;.</w:t>
      </w:r>
      <w:r>
        <w:br/>
        <w:t>Cart is per user.</w:t>
      </w:r>
    </w:p>
    <w:p w14:paraId="054A6B16" w14:textId="77777777" w:rsidR="009F4027" w:rsidRDefault="00000000">
      <w:r>
        <w:t>• GET /cart – Get current user's cart.</w:t>
      </w:r>
    </w:p>
    <w:p w14:paraId="12FADBEC" w14:textId="77777777" w:rsidR="009F4027" w:rsidRDefault="00000000">
      <w:r>
        <w:t>• POST /cart/items – Add item to cart.</w:t>
      </w:r>
      <w:r>
        <w:br/>
        <w:t>Body: { productId, optionId, quantity }</w:t>
      </w:r>
    </w:p>
    <w:p w14:paraId="3CD3B7AA" w14:textId="77777777" w:rsidR="009F4027" w:rsidRDefault="00000000">
      <w:r>
        <w:t>• PATCH /cart/items/:itemId – Update quantity.</w:t>
      </w:r>
      <w:r>
        <w:br/>
        <w:t>Body: { quantity }</w:t>
      </w:r>
    </w:p>
    <w:p w14:paraId="2139C0D0" w14:textId="77777777" w:rsidR="009F4027" w:rsidRDefault="00000000">
      <w:r>
        <w:t>• DELETE /cart/items/:itemId – Remove item from cart.</w:t>
      </w:r>
    </w:p>
    <w:p w14:paraId="3FA6AD0D" w14:textId="77777777" w:rsidR="009F4027" w:rsidRDefault="00000000">
      <w:r>
        <w:t>• DELETE /cart – Clear entire cart.</w:t>
      </w:r>
    </w:p>
    <w:p w14:paraId="78499C1E" w14:textId="77777777" w:rsidR="009F4027" w:rsidRDefault="00000000">
      <w:pPr>
        <w:pStyle w:val="Heading2"/>
      </w:pPr>
      <w:r>
        <w:t>6. Orders</w:t>
      </w:r>
    </w:p>
    <w:p w14:paraId="3AF72748" w14:textId="77777777" w:rsidR="009F4027" w:rsidRDefault="00000000">
      <w:r>
        <w:t>Requires Authorization: Bearer &lt;JWT&gt;.</w:t>
      </w:r>
    </w:p>
    <w:p w14:paraId="36AABCB7" w14:textId="77777777" w:rsidR="009F4027" w:rsidRDefault="00000000">
      <w:r>
        <w:t>• POST /orders/checkout – Create an order from current cart and decrement stock.</w:t>
      </w:r>
      <w:r>
        <w:br/>
        <w:t>Body: { shipping, shippingPrice, paymentMethod }</w:t>
      </w:r>
    </w:p>
    <w:p w14:paraId="4F167DDD" w14:textId="77777777" w:rsidR="009F4027" w:rsidRDefault="00000000">
      <w:r>
        <w:t>• GET /orders/my – Get logged-in user’s orders.</w:t>
      </w:r>
    </w:p>
    <w:p w14:paraId="2CE768C5" w14:textId="77777777" w:rsidR="009F4027" w:rsidRDefault="00000000">
      <w:r>
        <w:t>• GET /orders/:id – Get single order (only owner or admin).</w:t>
      </w:r>
    </w:p>
    <w:p w14:paraId="44AB0D1B" w14:textId="77777777" w:rsidR="009F4027" w:rsidRDefault="00000000">
      <w:r>
        <w:t>• GET /orders – Admin only: list all orders.</w:t>
      </w:r>
    </w:p>
    <w:p w14:paraId="71229FD8" w14:textId="77777777" w:rsidR="009F4027" w:rsidRDefault="00000000">
      <w:r>
        <w:t>• PATCH /orders/:id/status – Admin only: update order status.</w:t>
      </w:r>
      <w:r>
        <w:br/>
        <w:t>Body: { status: 'shipped' }</w:t>
      </w:r>
    </w:p>
    <w:p w14:paraId="585B15E8" w14:textId="77777777" w:rsidR="009F4027" w:rsidRDefault="00000000">
      <w:pPr>
        <w:pStyle w:val="Heading2"/>
      </w:pPr>
      <w:r>
        <w:t>7. Required Headers</w:t>
      </w:r>
    </w:p>
    <w:p w14:paraId="3964499C" w14:textId="77777777" w:rsidR="009F4027" w:rsidRDefault="00000000">
      <w:r>
        <w:t>For protected routes:</w:t>
      </w:r>
      <w:r>
        <w:br/>
        <w:t>Authorization: Bearer &lt;token&gt;</w:t>
      </w:r>
      <w:r>
        <w:br/>
        <w:t>Content-Type: application/json</w:t>
      </w:r>
    </w:p>
    <w:p w14:paraId="5768C7D4" w14:textId="77777777" w:rsidR="009F4027" w:rsidRDefault="00000000">
      <w:pPr>
        <w:pStyle w:val="Heading2"/>
      </w:pPr>
      <w:r>
        <w:t>8. Example React usage</w:t>
      </w:r>
    </w:p>
    <w:p w14:paraId="69C6E7E7" w14:textId="77777777" w:rsidR="009F4027" w:rsidRDefault="00000000">
      <w:r>
        <w:br/>
        <w:t>import axios from 'axios';</w:t>
      </w:r>
      <w:r>
        <w:br/>
      </w:r>
      <w:r>
        <w:lastRenderedPageBreak/>
        <w:t>const api = axios.create({ baseURL: 'https://thefogbank.online' });</w:t>
      </w:r>
      <w:r>
        <w:br/>
        <w:t>api.defaults.headers.common.Authorization = `Bearer ${token}`;</w:t>
      </w:r>
      <w:r>
        <w:br/>
      </w:r>
      <w:r>
        <w:br/>
        <w:t>// Login</w:t>
      </w:r>
      <w:r>
        <w:br/>
        <w:t>const { data } = await api.post('/auth/login', { email, password });</w:t>
      </w:r>
      <w:r>
        <w:br/>
      </w:r>
      <w:r>
        <w:br/>
        <w:t>// Get products</w:t>
      </w:r>
      <w:r>
        <w:br/>
        <w:t>const { data: products } = await api.get('/products');</w:t>
      </w:r>
      <w:r>
        <w:br/>
      </w:r>
      <w:r>
        <w:br/>
        <w:t>// Add to cart</w:t>
      </w:r>
      <w:r>
        <w:br/>
        <w:t>await api.post('/cart/items', { productId, optionId, quantity: 2 });</w:t>
      </w:r>
      <w:r>
        <w:br/>
      </w:r>
      <w:r>
        <w:br/>
        <w:t>// Checkout</w:t>
      </w:r>
      <w:r>
        <w:br/>
        <w:t>await api.post('/orders/checkout', { shipping, shippingPrice: 25, paymentMethod: 'cod' });</w:t>
      </w:r>
      <w:r>
        <w:br/>
      </w:r>
      <w:r>
        <w:br/>
        <w:t>// Admin update order</w:t>
      </w:r>
      <w:r>
        <w:br/>
        <w:t>await api.patch(`/orders/${orderId}/status`, { status: 'shipped' });</w:t>
      </w:r>
      <w:r>
        <w:br/>
      </w:r>
    </w:p>
    <w:sectPr w:rsidR="009F4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60105">
    <w:abstractNumId w:val="8"/>
  </w:num>
  <w:num w:numId="2" w16cid:durableId="759180530">
    <w:abstractNumId w:val="6"/>
  </w:num>
  <w:num w:numId="3" w16cid:durableId="1524781041">
    <w:abstractNumId w:val="5"/>
  </w:num>
  <w:num w:numId="4" w16cid:durableId="1039161420">
    <w:abstractNumId w:val="4"/>
  </w:num>
  <w:num w:numId="5" w16cid:durableId="1360274933">
    <w:abstractNumId w:val="7"/>
  </w:num>
  <w:num w:numId="6" w16cid:durableId="1162938208">
    <w:abstractNumId w:val="3"/>
  </w:num>
  <w:num w:numId="7" w16cid:durableId="1547792937">
    <w:abstractNumId w:val="2"/>
  </w:num>
  <w:num w:numId="8" w16cid:durableId="1884056770">
    <w:abstractNumId w:val="1"/>
  </w:num>
  <w:num w:numId="9" w16cid:durableId="108587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815"/>
    <w:rsid w:val="0015074B"/>
    <w:rsid w:val="0029639D"/>
    <w:rsid w:val="00326F90"/>
    <w:rsid w:val="00534C17"/>
    <w:rsid w:val="009F4027"/>
    <w:rsid w:val="00AA1D8D"/>
    <w:rsid w:val="00B47730"/>
    <w:rsid w:val="00C845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A77E7"/>
  <w14:defaultImageDpi w14:val="300"/>
  <w15:docId w15:val="{D0342285-411B-4A8F-99D0-BC85D4C1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הילאל עלי</cp:lastModifiedBy>
  <cp:revision>2</cp:revision>
  <dcterms:created xsi:type="dcterms:W3CDTF">2025-10-31T13:46:00Z</dcterms:created>
  <dcterms:modified xsi:type="dcterms:W3CDTF">2025-10-31T13:46:00Z</dcterms:modified>
  <cp:category/>
</cp:coreProperties>
</file>